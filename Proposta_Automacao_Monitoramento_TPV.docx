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35E22CED" wp14:textId="3E83C8DF">
      <w:pPr>
        <w:pStyle w:val="Heading1"/>
        <w:jc w:val="center"/>
      </w:pPr>
      <w:r w:rsidRPr="30583F1C" w:rsidR="30583F1C">
        <w:rPr>
          <w:u w:val="single"/>
        </w:rPr>
        <w:t>Proposta</w:t>
      </w:r>
      <w:r w:rsidR="30583F1C">
        <w:rPr/>
        <w:t xml:space="preserve"> de </w:t>
      </w:r>
      <w:r w:rsidR="30583F1C">
        <w:rPr/>
        <w:t>Automação</w:t>
      </w:r>
      <w:r w:rsidR="30583F1C">
        <w:rPr/>
        <w:t xml:space="preserve">: </w:t>
      </w:r>
      <w:r w:rsidR="30583F1C">
        <w:rPr/>
        <w:t>Monitoramento</w:t>
      </w:r>
      <w:r w:rsidR="30583F1C">
        <w:rPr/>
        <w:t xml:space="preserve"> </w:t>
      </w:r>
      <w:r w:rsidR="30583F1C">
        <w:rPr/>
        <w:t>Inteligente</w:t>
      </w:r>
      <w:r w:rsidR="30583F1C">
        <w:rPr/>
        <w:t xml:space="preserve"> de KPIs com Foco no TPV (Volume Total de </w:t>
      </w:r>
      <w:r w:rsidR="30583F1C">
        <w:rPr/>
        <w:t>Pagamentos</w:t>
      </w:r>
      <w:r w:rsidR="30583F1C">
        <w:rPr/>
        <w:t>)</w:t>
      </w:r>
    </w:p>
    <w:p w:rsidR="30583F1C" w:rsidP="30583F1C" w:rsidRDefault="30583F1C" w14:paraId="401328CC" w14:textId="3EAADDCF">
      <w:pPr>
        <w:pStyle w:val="Normal"/>
      </w:pPr>
    </w:p>
    <w:p xmlns:wp14="http://schemas.microsoft.com/office/word/2010/wordml" w14:paraId="070B502D" wp14:textId="77777777">
      <w:pPr>
        <w:pStyle w:val="Heading2"/>
      </w:pPr>
      <w:r>
        <w:t>1. Contextualização</w:t>
      </w:r>
    </w:p>
    <w:p xmlns:wp14="http://schemas.microsoft.com/office/word/2010/wordml" w14:paraId="0D997545" wp14:textId="25D250E0">
      <w:r w:rsidRPr="30583F1C" w:rsidR="30583F1C">
        <w:rPr>
          <w:lang w:val="pt-BR"/>
        </w:rPr>
        <w:t xml:space="preserve">O acompanhamento eficiente de </w:t>
      </w:r>
      <w:r w:rsidRPr="30583F1C" w:rsidR="30583F1C">
        <w:rPr>
          <w:lang w:val="pt-BR"/>
        </w:rPr>
        <w:t>KPI’s</w:t>
      </w:r>
      <w:r w:rsidRPr="30583F1C" w:rsidR="30583F1C">
        <w:rPr>
          <w:lang w:val="pt-BR"/>
        </w:rPr>
        <w:t>, como o Volume Total de Pagamentos (TPV), é essencial para identificar variações relevantes e tomar decisões rápidas e assertivas. No entanto, esse processo ainda depende, em muitos casos, de análises manuais em dashboards, o que gera gargalos operacionais, limita a agilidade da equipe e aumenta o risco de atrasos na detecção de quedas ou comportamentos anormais.</w:t>
      </w:r>
    </w:p>
    <w:p xmlns:wp14="http://schemas.microsoft.com/office/word/2010/wordml" w14:paraId="077B329A" wp14:textId="77777777">
      <w:pPr>
        <w:pStyle w:val="Heading2"/>
      </w:pPr>
      <w:r>
        <w:t>2. Objetivo da Proposta</w:t>
      </w:r>
    </w:p>
    <w:p xmlns:wp14="http://schemas.microsoft.com/office/word/2010/wordml" w14:paraId="210A6D72" wp14:textId="77777777">
      <w:r>
        <w:t>Desenvolver um assistente automatizado de monitoramento que forneça, de forma contínua e inteligente, atualizações diárias sobre o desempenho do TPV e seus desdobramentos. A solução terá como foco a proatividade na geração de alertas e insights, permitindo uma atuação rápida e direcionada frente a oscilações de performance.</w:t>
      </w:r>
    </w:p>
    <w:p xmlns:wp14="http://schemas.microsoft.com/office/word/2010/wordml" w14:paraId="32C39DF4" wp14:textId="77777777">
      <w:pPr>
        <w:pStyle w:val="Heading2"/>
      </w:pPr>
      <w:r>
        <w:t>3. Escopo e Funcionalidades</w:t>
      </w:r>
    </w:p>
    <w:p xmlns:wp14="http://schemas.microsoft.com/office/word/2010/wordml" w:rsidP="30583F1C" w14:paraId="672A6659" wp14:textId="2D1CA3B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30583F1C">
        <w:rPr/>
        <w:t xml:space="preserve">O </w:t>
      </w:r>
      <w:r w:rsidR="30583F1C">
        <w:rPr/>
        <w:t>assistente</w:t>
      </w:r>
      <w:r w:rsidR="30583F1C">
        <w:rPr/>
        <w:t xml:space="preserve"> </w:t>
      </w:r>
      <w:r w:rsidR="30583F1C">
        <w:rPr/>
        <w:t>automatizado</w:t>
      </w:r>
      <w:r w:rsidR="30583F1C">
        <w:rPr/>
        <w:t xml:space="preserve"> </w:t>
      </w:r>
      <w:r w:rsidR="30583F1C">
        <w:rPr/>
        <w:t>será</w:t>
      </w:r>
      <w:r w:rsidR="30583F1C">
        <w:rPr/>
        <w:t xml:space="preserve"> </w:t>
      </w:r>
      <w:r w:rsidR="30583F1C">
        <w:rPr/>
        <w:t>responsável</w:t>
      </w:r>
      <w:r w:rsidR="30583F1C">
        <w:rPr/>
        <w:t xml:space="preserve"> </w:t>
      </w:r>
      <w:r w:rsidR="30583F1C">
        <w:rPr/>
        <w:t>por</w:t>
      </w:r>
      <w:r w:rsidR="30583F1C">
        <w:rPr/>
        <w:t>:</w:t>
      </w:r>
    </w:p>
    <w:p xmlns:wp14="http://schemas.microsoft.com/office/word/2010/wordml" w:rsidP="30583F1C" w14:paraId="59A3DD66" wp14:textId="215D7C9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30583F1C">
        <w:rPr/>
        <w:t>Envio diário de um resumo consolidado do TPV total e por segmento (produto, tipo de cliente e método de pagamento).</w:t>
      </w:r>
    </w:p>
    <w:p xmlns:wp14="http://schemas.microsoft.com/office/word/2010/wordml" w:rsidP="30583F1C" w14:paraId="3200C643" wp14:textId="1A9D991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30583F1C">
        <w:rPr/>
        <w:t>Comparações</w:t>
      </w:r>
      <w:r w:rsidR="30583F1C">
        <w:rPr/>
        <w:t xml:space="preserve"> </w:t>
      </w:r>
      <w:r w:rsidR="30583F1C">
        <w:rPr/>
        <w:t>automáticas</w:t>
      </w:r>
      <w:r w:rsidR="30583F1C">
        <w:rPr/>
        <w:t xml:space="preserve"> com </w:t>
      </w:r>
      <w:r w:rsidR="30583F1C">
        <w:rPr/>
        <w:t>períodos</w:t>
      </w:r>
      <w:r w:rsidR="30583F1C">
        <w:rPr/>
        <w:t xml:space="preserve"> </w:t>
      </w:r>
      <w:r w:rsidR="30583F1C">
        <w:rPr/>
        <w:t>anteriores</w:t>
      </w:r>
      <w:r w:rsidR="30583F1C">
        <w:rPr/>
        <w:t xml:space="preserve"> (</w:t>
      </w:r>
      <w:r w:rsidR="30583F1C">
        <w:rPr/>
        <w:t>dia</w:t>
      </w:r>
      <w:r w:rsidR="30583F1C">
        <w:rPr/>
        <w:t xml:space="preserve"> anterior, </w:t>
      </w:r>
      <w:r w:rsidR="30583F1C">
        <w:rPr/>
        <w:t>média</w:t>
      </w:r>
      <w:r w:rsidR="30583F1C">
        <w:rPr/>
        <w:t xml:space="preserve"> </w:t>
      </w:r>
      <w:r w:rsidR="30583F1C">
        <w:rPr/>
        <w:t>semanal</w:t>
      </w:r>
      <w:r w:rsidR="30583F1C">
        <w:rPr/>
        <w:t xml:space="preserve">, </w:t>
      </w:r>
      <w:r w:rsidR="30583F1C">
        <w:rPr/>
        <w:t>média</w:t>
      </w:r>
      <w:r w:rsidR="30583F1C">
        <w:rPr/>
        <w:t xml:space="preserve"> mensal).</w:t>
      </w:r>
    </w:p>
    <w:p xmlns:wp14="http://schemas.microsoft.com/office/word/2010/wordml" w:rsidP="30583F1C" w14:paraId="5A0E6E01" wp14:textId="500297E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30583F1C">
        <w:rPr/>
        <w:t>Geração</w:t>
      </w:r>
      <w:r w:rsidR="30583F1C">
        <w:rPr/>
        <w:t xml:space="preserve"> de </w:t>
      </w:r>
      <w:r w:rsidR="30583F1C">
        <w:rPr/>
        <w:t>alertas</w:t>
      </w:r>
      <w:r w:rsidR="30583F1C">
        <w:rPr/>
        <w:t xml:space="preserve"> </w:t>
      </w:r>
      <w:r w:rsidR="30583F1C">
        <w:rPr/>
        <w:t>automáticos</w:t>
      </w:r>
      <w:r w:rsidR="30583F1C">
        <w:rPr/>
        <w:t xml:space="preserve">, com base </w:t>
      </w:r>
      <w:r w:rsidR="30583F1C">
        <w:rPr/>
        <w:t>em</w:t>
      </w:r>
      <w:r w:rsidR="30583F1C">
        <w:rPr/>
        <w:t xml:space="preserve"> </w:t>
      </w:r>
      <w:r w:rsidR="30583F1C">
        <w:rPr/>
        <w:t>desvios</w:t>
      </w:r>
      <w:r w:rsidR="30583F1C">
        <w:rPr/>
        <w:t xml:space="preserve"> </w:t>
      </w:r>
      <w:r w:rsidR="30583F1C">
        <w:rPr/>
        <w:t>significativos</w:t>
      </w:r>
      <w:r w:rsidR="30583F1C">
        <w:rPr/>
        <w:t xml:space="preserve"> de </w:t>
      </w:r>
      <w:r w:rsidR="30583F1C">
        <w:rPr/>
        <w:t>comportamento</w:t>
      </w:r>
      <w:r w:rsidR="30583F1C">
        <w:rPr/>
        <w:t xml:space="preserve"> histórico, </w:t>
      </w:r>
      <w:r w:rsidR="30583F1C">
        <w:rPr/>
        <w:t>como</w:t>
      </w:r>
      <w:r w:rsidR="30583F1C">
        <w:rPr/>
        <w:t>:</w:t>
      </w:r>
    </w:p>
    <w:p xmlns:wp14="http://schemas.microsoft.com/office/word/2010/wordml" w:rsidP="30583F1C" w14:paraId="43BE6712" wp14:textId="1FD5DD2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30583F1C">
        <w:rPr/>
        <w:t>Queda ou crescimento atípico no TPV por segmento.</w:t>
      </w:r>
    </w:p>
    <w:p xmlns:wp14="http://schemas.microsoft.com/office/word/2010/wordml" w:rsidP="30583F1C" w14:paraId="04CF6264" wp14:textId="4176578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30583F1C">
        <w:rPr/>
        <w:t>Redução</w:t>
      </w:r>
      <w:r w:rsidR="30583F1C">
        <w:rPr/>
        <w:t xml:space="preserve"> </w:t>
      </w:r>
      <w:r w:rsidR="30583F1C">
        <w:rPr/>
        <w:t>expressiva</w:t>
      </w:r>
      <w:r w:rsidR="30583F1C">
        <w:rPr/>
        <w:t xml:space="preserve"> no ticket </w:t>
      </w:r>
      <w:r w:rsidR="30583F1C">
        <w:rPr/>
        <w:t>médio</w:t>
      </w:r>
      <w:r w:rsidR="30583F1C">
        <w:rPr/>
        <w:t xml:space="preserve"> </w:t>
      </w:r>
      <w:r w:rsidR="30583F1C">
        <w:rPr/>
        <w:t>em</w:t>
      </w:r>
      <w:r w:rsidR="30583F1C">
        <w:rPr/>
        <w:t xml:space="preserve"> </w:t>
      </w:r>
      <w:r w:rsidR="30583F1C">
        <w:rPr/>
        <w:t>qualquer</w:t>
      </w:r>
      <w:r w:rsidR="30583F1C">
        <w:rPr/>
        <w:t xml:space="preserve"> </w:t>
      </w:r>
      <w:r w:rsidR="30583F1C">
        <w:rPr/>
        <w:t>combinação</w:t>
      </w:r>
      <w:r w:rsidR="30583F1C">
        <w:rPr/>
        <w:t xml:space="preserve"> de </w:t>
      </w:r>
      <w:r w:rsidR="30583F1C">
        <w:rPr/>
        <w:t>variável</w:t>
      </w:r>
      <w:r w:rsidR="30583F1C">
        <w:rPr/>
        <w:t xml:space="preserve"> (</w:t>
      </w:r>
      <w:r w:rsidR="30583F1C">
        <w:rPr/>
        <w:t>produto</w:t>
      </w:r>
      <w:r w:rsidR="30583F1C">
        <w:rPr/>
        <w:t xml:space="preserve"> x </w:t>
      </w:r>
      <w:r w:rsidR="30583F1C">
        <w:rPr/>
        <w:t>método</w:t>
      </w:r>
      <w:r w:rsidR="30583F1C">
        <w:rPr/>
        <w:t xml:space="preserve"> x </w:t>
      </w:r>
      <w:r w:rsidR="30583F1C">
        <w:rPr/>
        <w:t>tipo</w:t>
      </w:r>
      <w:r w:rsidR="30583F1C">
        <w:rPr/>
        <w:t xml:space="preserve"> de </w:t>
      </w:r>
      <w:r w:rsidR="30583F1C">
        <w:rPr/>
        <w:t>cliente</w:t>
      </w:r>
      <w:r w:rsidR="30583F1C">
        <w:rPr/>
        <w:t>).</w:t>
      </w:r>
    </w:p>
    <w:p xmlns:wp14="http://schemas.microsoft.com/office/word/2010/wordml" w:rsidP="30583F1C" w14:paraId="5C837846" wp14:textId="19B2981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30583F1C">
        <w:rPr/>
        <w:t>Geração</w:t>
      </w:r>
      <w:r w:rsidR="30583F1C">
        <w:rPr/>
        <w:t xml:space="preserve"> de insights </w:t>
      </w:r>
      <w:r w:rsidR="30583F1C">
        <w:rPr/>
        <w:t>interpretativos</w:t>
      </w:r>
      <w:r w:rsidR="30583F1C">
        <w:rPr/>
        <w:t xml:space="preserve">, </w:t>
      </w:r>
      <w:r w:rsidR="30583F1C">
        <w:rPr/>
        <w:t>destacando</w:t>
      </w:r>
      <w:r w:rsidR="30583F1C">
        <w:rPr/>
        <w:t xml:space="preserve"> </w:t>
      </w:r>
      <w:r w:rsidR="30583F1C">
        <w:rPr/>
        <w:t>tendências</w:t>
      </w:r>
      <w:r w:rsidR="30583F1C">
        <w:rPr/>
        <w:t xml:space="preserve"> </w:t>
      </w:r>
      <w:r w:rsidR="30583F1C">
        <w:rPr/>
        <w:t>ou</w:t>
      </w:r>
      <w:r w:rsidR="30583F1C">
        <w:rPr/>
        <w:t xml:space="preserve"> </w:t>
      </w:r>
      <w:r w:rsidR="30583F1C">
        <w:rPr/>
        <w:t>pontos</w:t>
      </w:r>
      <w:r w:rsidR="30583F1C">
        <w:rPr/>
        <w:t xml:space="preserve"> de </w:t>
      </w:r>
      <w:r w:rsidR="30583F1C">
        <w:rPr/>
        <w:t>atenção</w:t>
      </w:r>
      <w:r w:rsidR="30583F1C">
        <w:rPr/>
        <w:t xml:space="preserve"> com base </w:t>
      </w:r>
      <w:r w:rsidR="30583F1C">
        <w:rPr/>
        <w:t>em</w:t>
      </w:r>
      <w:r w:rsidR="30583F1C">
        <w:rPr/>
        <w:t xml:space="preserve"> </w:t>
      </w:r>
      <w:r w:rsidR="30583F1C">
        <w:rPr/>
        <w:t>variações</w:t>
      </w:r>
      <w:r w:rsidR="30583F1C">
        <w:rPr/>
        <w:t xml:space="preserve"> de </w:t>
      </w:r>
      <w:r w:rsidR="30583F1C">
        <w:rPr/>
        <w:t>comportamento</w:t>
      </w:r>
      <w:r w:rsidR="30583F1C">
        <w:rPr/>
        <w:t>.</w:t>
      </w:r>
    </w:p>
    <w:p xmlns:wp14="http://schemas.microsoft.com/office/word/2010/wordml" w14:paraId="34C34994" wp14:textId="77777777">
      <w:pPr>
        <w:pStyle w:val="Heading2"/>
      </w:pPr>
      <w:r>
        <w:t>4. Exemplos de Notificações Automáticas</w:t>
      </w:r>
    </w:p>
    <w:p xmlns:wp14="http://schemas.microsoft.com/office/word/2010/wordml" w14:paraId="7808606F" wp14:textId="77777777">
      <w:r>
        <w:t>O assistente poderá emitir mensagens como:</w:t>
      </w:r>
    </w:p>
    <w:p xmlns:wp14="http://schemas.microsoft.com/office/word/2010/wordml" w14:paraId="0A37501D" wp14:textId="77777777"/>
    <w:p xmlns:wp14="http://schemas.microsoft.com/office/word/2010/wordml" w14:paraId="73828296" wp14:textId="68B9C5E8">
      <w:r w:rsidRPr="30583F1C" w:rsidR="30583F1C">
        <w:rPr>
          <w:lang w:val="pt-BR"/>
        </w:rPr>
        <w:t>• (Alerta de Queda de TPV) Produto “</w:t>
      </w:r>
      <w:r w:rsidRPr="30583F1C" w:rsidR="30583F1C">
        <w:rPr>
          <w:lang w:val="pt-BR"/>
        </w:rPr>
        <w:t>tap</w:t>
      </w:r>
      <w:r w:rsidRPr="30583F1C" w:rsidR="30583F1C">
        <w:rPr>
          <w:lang w:val="pt-BR"/>
        </w:rPr>
        <w:t>” apresentou queda de -18% no TPV em relação à média dos últimos 7 dias.</w:t>
      </w:r>
    </w:p>
    <w:p xmlns:wp14="http://schemas.microsoft.com/office/word/2010/wordml" w14:paraId="63B1233D" wp14:textId="2217F084">
      <w:r w:rsidR="30583F1C">
        <w:rPr/>
        <w:t>• (Desvio no Ticket Médio) Ticket médio para PJ no cartão de crédito caiu de R$ 58,42 para R$ 43,17 (-26%).</w:t>
      </w:r>
    </w:p>
    <w:p xmlns:wp14="http://schemas.microsoft.com/office/word/2010/wordml" w14:paraId="3265A8CE" wp14:textId="1B69AE53">
      <w:r w:rsidR="30583F1C">
        <w:rPr/>
        <w:t>• (Oportunidade) Produto “pix” cresceu +12% no comparativo com o mesmo dia da semana anterior.</w:t>
      </w:r>
    </w:p>
    <w:p xmlns:wp14="http://schemas.microsoft.com/office/word/2010/wordml" w14:paraId="2B56E96B" wp14:textId="1A5AEBFD">
      <w:r w:rsidR="30583F1C">
        <w:rPr/>
        <w:t>• (Anomalia) TPV total do dia está -15% abaixo da média histórica para este dia da semana.</w:t>
      </w:r>
    </w:p>
    <w:p xmlns:wp14="http://schemas.microsoft.com/office/word/2010/wordml" w14:paraId="6D2FE51E" wp14:textId="77777777">
      <w:pPr>
        <w:pStyle w:val="Heading2"/>
      </w:pPr>
      <w:r>
        <w:t>5. Tecnologia e Implementação</w:t>
      </w:r>
    </w:p>
    <w:p xmlns:wp14="http://schemas.microsoft.com/office/word/2010/wordml" w14:paraId="5DAB6C7B" wp14:textId="728D9CD9">
      <w:r w:rsidR="30583F1C">
        <w:rPr/>
        <w:t>A</w:t>
      </w:r>
      <w:r w:rsidR="30583F1C">
        <w:rPr/>
        <w:t xml:space="preserve"> </w:t>
      </w:r>
      <w:r w:rsidR="30583F1C">
        <w:rPr/>
        <w:t>automação</w:t>
      </w:r>
      <w:r w:rsidR="30583F1C">
        <w:rPr/>
        <w:t xml:space="preserve"> </w:t>
      </w:r>
      <w:r w:rsidR="30583F1C">
        <w:rPr/>
        <w:t>poderá</w:t>
      </w:r>
      <w:r w:rsidR="30583F1C">
        <w:rPr/>
        <w:t xml:space="preserve"> ser </w:t>
      </w:r>
      <w:r w:rsidR="30583F1C">
        <w:rPr/>
        <w:t>implementada</w:t>
      </w:r>
      <w:r w:rsidR="30583F1C">
        <w:rPr/>
        <w:t xml:space="preserve"> </w:t>
      </w:r>
      <w:r w:rsidR="30583F1C">
        <w:rPr/>
        <w:t>utilizando</w:t>
      </w:r>
      <w:r w:rsidR="30583F1C">
        <w:rPr/>
        <w:t>:</w:t>
      </w:r>
    </w:p>
    <w:p xmlns:wp14="http://schemas.microsoft.com/office/word/2010/wordml" w:rsidP="30583F1C" w14:paraId="4C59BC5A" wp14:textId="46AE8EE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0583F1C">
        <w:rPr/>
        <w:t xml:space="preserve">Power BI </w:t>
      </w:r>
      <w:r w:rsidR="30583F1C">
        <w:rPr/>
        <w:t>como</w:t>
      </w:r>
      <w:r w:rsidR="30583F1C">
        <w:rPr/>
        <w:t xml:space="preserve"> </w:t>
      </w:r>
      <w:r w:rsidR="30583F1C">
        <w:rPr/>
        <w:t>fonte</w:t>
      </w:r>
      <w:r w:rsidR="30583F1C">
        <w:rPr/>
        <w:t xml:space="preserve"> principal de dados e </w:t>
      </w:r>
      <w:r w:rsidR="30583F1C">
        <w:rPr/>
        <w:t>cálculo</w:t>
      </w:r>
      <w:r w:rsidR="30583F1C">
        <w:rPr/>
        <w:t xml:space="preserve"> dos </w:t>
      </w:r>
      <w:r w:rsidR="30583F1C">
        <w:rPr/>
        <w:t>indicadores</w:t>
      </w:r>
      <w:r w:rsidR="30583F1C">
        <w:rPr/>
        <w:t>.</w:t>
      </w:r>
    </w:p>
    <w:p xmlns:wp14="http://schemas.microsoft.com/office/word/2010/wordml" w:rsidP="30583F1C" w14:paraId="1ADAC01F" wp14:textId="737F8701">
      <w:pPr>
        <w:pStyle w:val="ListParagraph"/>
        <w:numPr>
          <w:ilvl w:val="0"/>
          <w:numId w:val="11"/>
        </w:numPr>
        <w:rPr>
          <w:sz w:val="22"/>
          <w:szCs w:val="22"/>
          <w:lang w:val="pt-BR"/>
        </w:rPr>
      </w:pPr>
      <w:r w:rsidRPr="30583F1C" w:rsidR="30583F1C">
        <w:rPr>
          <w:lang w:val="pt-BR"/>
        </w:rPr>
        <w:t xml:space="preserve">Power Automate para </w:t>
      </w:r>
      <w:r w:rsidRPr="30583F1C" w:rsidR="30583F1C">
        <w:rPr>
          <w:lang w:val="pt-BR"/>
        </w:rPr>
        <w:t>orquestração</w:t>
      </w:r>
      <w:r w:rsidRPr="30583F1C" w:rsidR="30583F1C">
        <w:rPr>
          <w:lang w:val="pt-BR"/>
        </w:rPr>
        <w:t xml:space="preserve"> dos </w:t>
      </w:r>
      <w:r w:rsidRPr="30583F1C" w:rsidR="30583F1C">
        <w:rPr>
          <w:lang w:val="pt-BR"/>
        </w:rPr>
        <w:t>envios</w:t>
      </w:r>
      <w:r w:rsidRPr="30583F1C" w:rsidR="30583F1C">
        <w:rPr>
          <w:lang w:val="pt-BR"/>
        </w:rPr>
        <w:t xml:space="preserve"> e </w:t>
      </w:r>
      <w:r w:rsidRPr="30583F1C" w:rsidR="30583F1C">
        <w:rPr>
          <w:lang w:val="pt-BR"/>
        </w:rPr>
        <w:t>rotinas</w:t>
      </w:r>
      <w:r w:rsidRPr="30583F1C" w:rsidR="30583F1C">
        <w:rPr>
          <w:lang w:val="pt-BR"/>
        </w:rPr>
        <w:t xml:space="preserve"> de </w:t>
      </w:r>
      <w:r w:rsidRPr="30583F1C" w:rsidR="30583F1C">
        <w:rPr>
          <w:lang w:val="pt-BR"/>
        </w:rPr>
        <w:t>verificação</w:t>
      </w:r>
      <w:r w:rsidRPr="30583F1C" w:rsidR="30583F1C">
        <w:rPr>
          <w:lang w:val="pt-BR"/>
        </w:rPr>
        <w:t xml:space="preserve"> </w:t>
      </w:r>
      <w:r w:rsidRPr="30583F1C" w:rsidR="30583F1C">
        <w:rPr>
          <w:lang w:val="pt-BR"/>
        </w:rPr>
        <w:t>diária</w:t>
      </w:r>
      <w:r w:rsidRPr="30583F1C" w:rsidR="30583F1C">
        <w:rPr>
          <w:lang w:val="pt-BR"/>
        </w:rPr>
        <w:t>.</w:t>
      </w:r>
    </w:p>
    <w:p xmlns:wp14="http://schemas.microsoft.com/office/word/2010/wordml" w:rsidP="30583F1C" w14:paraId="762BA6E8" wp14:textId="44D1AC8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0583F1C">
        <w:rPr/>
        <w:t xml:space="preserve">Microsoft Teams, Slack </w:t>
      </w:r>
      <w:r w:rsidR="30583F1C">
        <w:rPr/>
        <w:t>ou</w:t>
      </w:r>
      <w:r w:rsidR="30583F1C">
        <w:rPr/>
        <w:t xml:space="preserve"> E-mail </w:t>
      </w:r>
      <w:r w:rsidR="30583F1C">
        <w:rPr/>
        <w:t>como</w:t>
      </w:r>
      <w:r w:rsidR="30583F1C">
        <w:rPr/>
        <w:t xml:space="preserve"> </w:t>
      </w:r>
      <w:r w:rsidR="30583F1C">
        <w:rPr/>
        <w:t>canais</w:t>
      </w:r>
      <w:r w:rsidR="30583F1C">
        <w:rPr/>
        <w:t xml:space="preserve"> de </w:t>
      </w:r>
      <w:r w:rsidR="30583F1C">
        <w:rPr/>
        <w:t>entrega</w:t>
      </w:r>
      <w:r w:rsidR="30583F1C">
        <w:rPr/>
        <w:t xml:space="preserve"> das </w:t>
      </w:r>
      <w:r w:rsidR="30583F1C">
        <w:rPr/>
        <w:t>notificações</w:t>
      </w:r>
      <w:r w:rsidR="30583F1C">
        <w:rPr/>
        <w:t>.</w:t>
      </w:r>
    </w:p>
    <w:p xmlns:wp14="http://schemas.microsoft.com/office/word/2010/wordml" w:rsidP="30583F1C" w14:paraId="48344E5A" wp14:textId="12AF6C4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30583F1C">
        <w:rPr/>
        <w:t xml:space="preserve">Caso </w:t>
      </w:r>
      <w:r w:rsidR="30583F1C">
        <w:rPr/>
        <w:t>necessário</w:t>
      </w:r>
      <w:r w:rsidR="30583F1C">
        <w:rPr/>
        <w:t xml:space="preserve">, scripts </w:t>
      </w:r>
      <w:r w:rsidR="30583F1C">
        <w:rPr/>
        <w:t>em</w:t>
      </w:r>
      <w:r w:rsidR="30583F1C">
        <w:rPr/>
        <w:t xml:space="preserve"> Python </w:t>
      </w:r>
      <w:r w:rsidR="30583F1C">
        <w:rPr/>
        <w:t>integrados</w:t>
      </w:r>
      <w:r w:rsidR="30583F1C">
        <w:rPr/>
        <w:t xml:space="preserve"> </w:t>
      </w:r>
      <w:r w:rsidR="30583F1C">
        <w:rPr/>
        <w:t>às</w:t>
      </w:r>
      <w:r w:rsidR="30583F1C">
        <w:rPr/>
        <w:t xml:space="preserve"> APIs do Power BI </w:t>
      </w:r>
      <w:r w:rsidR="30583F1C">
        <w:rPr/>
        <w:t>poderão</w:t>
      </w:r>
      <w:r w:rsidR="30583F1C">
        <w:rPr/>
        <w:t xml:space="preserve"> ser </w:t>
      </w:r>
      <w:r w:rsidR="30583F1C">
        <w:rPr/>
        <w:t>utilizados</w:t>
      </w:r>
      <w:r w:rsidR="30583F1C">
        <w:rPr/>
        <w:t xml:space="preserve"> para </w:t>
      </w:r>
      <w:r w:rsidR="30583F1C">
        <w:rPr/>
        <w:t>lógica</w:t>
      </w:r>
      <w:r w:rsidR="30583F1C">
        <w:rPr/>
        <w:t xml:space="preserve"> de </w:t>
      </w:r>
      <w:r w:rsidR="30583F1C">
        <w:rPr/>
        <w:t>comparação</w:t>
      </w:r>
      <w:r w:rsidR="30583F1C">
        <w:rPr/>
        <w:t xml:space="preserve"> </w:t>
      </w:r>
      <w:r w:rsidR="30583F1C">
        <w:rPr/>
        <w:t>histórica</w:t>
      </w:r>
      <w:r w:rsidR="30583F1C">
        <w:rPr/>
        <w:t xml:space="preserve">, </w:t>
      </w:r>
      <w:r w:rsidR="30583F1C">
        <w:rPr/>
        <w:t>geração</w:t>
      </w:r>
      <w:r w:rsidR="30583F1C">
        <w:rPr/>
        <w:t xml:space="preserve"> de </w:t>
      </w:r>
      <w:r w:rsidR="30583F1C">
        <w:rPr/>
        <w:t>alertas</w:t>
      </w:r>
      <w:r w:rsidR="30583F1C">
        <w:rPr/>
        <w:t xml:space="preserve"> </w:t>
      </w:r>
      <w:r w:rsidR="30583F1C">
        <w:rPr/>
        <w:t>ou</w:t>
      </w:r>
      <w:r w:rsidR="30583F1C">
        <w:rPr/>
        <w:t xml:space="preserve"> </w:t>
      </w:r>
      <w:r w:rsidR="30583F1C">
        <w:rPr/>
        <w:t>classificação</w:t>
      </w:r>
      <w:r w:rsidR="30583F1C">
        <w:rPr/>
        <w:t xml:space="preserve"> de </w:t>
      </w:r>
      <w:r w:rsidR="30583F1C">
        <w:rPr/>
        <w:t>severidade</w:t>
      </w:r>
      <w:r w:rsidR="30583F1C">
        <w:rPr/>
        <w:t>.</w:t>
      </w:r>
    </w:p>
    <w:p xmlns:wp14="http://schemas.microsoft.com/office/word/2010/wordml" w14:paraId="4C4057F9" wp14:textId="77777777">
      <w:pPr>
        <w:pStyle w:val="Heading2"/>
      </w:pPr>
      <w:r>
        <w:t>6. Benefícios Esperados</w:t>
      </w:r>
    </w:p>
    <w:p xmlns:wp14="http://schemas.microsoft.com/office/word/2010/wordml" w:rsidP="30583F1C" w14:paraId="499926CE" wp14:textId="54ACF03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30583F1C">
        <w:rPr/>
        <w:t>Automatização</w:t>
      </w:r>
      <w:r w:rsidR="30583F1C">
        <w:rPr/>
        <w:t xml:space="preserve"> de </w:t>
      </w:r>
      <w:r w:rsidR="30583F1C">
        <w:rPr/>
        <w:t>processos</w:t>
      </w:r>
      <w:r w:rsidR="30583F1C">
        <w:rPr/>
        <w:t xml:space="preserve"> </w:t>
      </w:r>
      <w:r w:rsidR="30583F1C">
        <w:rPr/>
        <w:t>repetitivos</w:t>
      </w:r>
      <w:r w:rsidR="30583F1C">
        <w:rPr/>
        <w:t xml:space="preserve">, </w:t>
      </w:r>
      <w:r w:rsidR="30583F1C">
        <w:rPr/>
        <w:t>eliminando</w:t>
      </w:r>
      <w:r w:rsidR="30583F1C">
        <w:rPr/>
        <w:t xml:space="preserve"> a </w:t>
      </w:r>
      <w:r w:rsidR="30583F1C">
        <w:rPr/>
        <w:t>dependência</w:t>
      </w:r>
      <w:r w:rsidR="30583F1C">
        <w:rPr/>
        <w:t xml:space="preserve"> de </w:t>
      </w:r>
      <w:r w:rsidR="30583F1C">
        <w:rPr/>
        <w:t>extrações</w:t>
      </w:r>
      <w:r w:rsidR="30583F1C">
        <w:rPr/>
        <w:t xml:space="preserve"> e </w:t>
      </w:r>
      <w:r w:rsidR="30583F1C">
        <w:rPr/>
        <w:t>análises</w:t>
      </w:r>
      <w:r w:rsidR="30583F1C">
        <w:rPr/>
        <w:t xml:space="preserve"> </w:t>
      </w:r>
      <w:r w:rsidR="30583F1C">
        <w:rPr/>
        <w:t>manuais</w:t>
      </w:r>
      <w:r w:rsidR="30583F1C">
        <w:rPr/>
        <w:t>.</w:t>
      </w:r>
    </w:p>
    <w:p xmlns:wp14="http://schemas.microsoft.com/office/word/2010/wordml" w:rsidP="30583F1C" w14:paraId="4A2C59BC" wp14:textId="79453E2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30583F1C">
        <w:rPr/>
        <w:t>Detecção</w:t>
      </w:r>
      <w:r w:rsidR="30583F1C">
        <w:rPr/>
        <w:t xml:space="preserve"> </w:t>
      </w:r>
      <w:r w:rsidR="30583F1C">
        <w:rPr/>
        <w:t>rápida</w:t>
      </w:r>
      <w:r w:rsidR="30583F1C">
        <w:rPr/>
        <w:t xml:space="preserve"> de </w:t>
      </w:r>
      <w:r w:rsidR="30583F1C">
        <w:rPr/>
        <w:t>anomalias</w:t>
      </w:r>
      <w:r w:rsidR="30583F1C">
        <w:rPr/>
        <w:t xml:space="preserve">, </w:t>
      </w:r>
      <w:r w:rsidR="30583F1C">
        <w:rPr/>
        <w:t>evitando</w:t>
      </w:r>
      <w:r w:rsidR="30583F1C">
        <w:rPr/>
        <w:t xml:space="preserve"> </w:t>
      </w:r>
      <w:r w:rsidR="30583F1C">
        <w:rPr/>
        <w:t>perda</w:t>
      </w:r>
      <w:r w:rsidR="30583F1C">
        <w:rPr/>
        <w:t xml:space="preserve"> de </w:t>
      </w:r>
      <w:r w:rsidR="30583F1C">
        <w:rPr/>
        <w:t>receita</w:t>
      </w:r>
      <w:r w:rsidR="30583F1C">
        <w:rPr/>
        <w:t xml:space="preserve"> </w:t>
      </w:r>
      <w:r w:rsidR="30583F1C">
        <w:rPr/>
        <w:t>por</w:t>
      </w:r>
      <w:r w:rsidR="30583F1C">
        <w:rPr/>
        <w:t xml:space="preserve"> </w:t>
      </w:r>
      <w:r w:rsidR="30583F1C">
        <w:rPr/>
        <w:t>falta</w:t>
      </w:r>
      <w:r w:rsidR="30583F1C">
        <w:rPr/>
        <w:t xml:space="preserve"> de </w:t>
      </w:r>
      <w:r w:rsidR="30583F1C">
        <w:rPr/>
        <w:t>visibilidade</w:t>
      </w:r>
      <w:r w:rsidR="30583F1C">
        <w:rPr/>
        <w:t xml:space="preserve"> </w:t>
      </w:r>
      <w:r w:rsidR="30583F1C">
        <w:rPr/>
        <w:t>operacional</w:t>
      </w:r>
      <w:r w:rsidR="30583F1C">
        <w:rPr/>
        <w:t>.</w:t>
      </w:r>
    </w:p>
    <w:p xmlns:wp14="http://schemas.microsoft.com/office/word/2010/wordml" w:rsidP="30583F1C" w14:paraId="5E65BC45" wp14:textId="4BCCC98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30583F1C">
        <w:rPr/>
        <w:t>Agilidade</w:t>
      </w:r>
      <w:r w:rsidR="30583F1C">
        <w:rPr/>
        <w:t xml:space="preserve"> </w:t>
      </w:r>
      <w:r w:rsidR="30583F1C">
        <w:rPr/>
        <w:t>na</w:t>
      </w:r>
      <w:r w:rsidR="30583F1C">
        <w:rPr/>
        <w:t xml:space="preserve"> </w:t>
      </w:r>
      <w:r w:rsidR="30583F1C">
        <w:rPr/>
        <w:t>tomada</w:t>
      </w:r>
      <w:r w:rsidR="30583F1C">
        <w:rPr/>
        <w:t xml:space="preserve"> de </w:t>
      </w:r>
      <w:r w:rsidR="30583F1C">
        <w:rPr/>
        <w:t>decisão</w:t>
      </w:r>
      <w:r w:rsidR="30583F1C">
        <w:rPr/>
        <w:t xml:space="preserve">, com base </w:t>
      </w:r>
      <w:r w:rsidR="30583F1C">
        <w:rPr/>
        <w:t>em</w:t>
      </w:r>
      <w:r w:rsidR="30583F1C">
        <w:rPr/>
        <w:t xml:space="preserve"> dados </w:t>
      </w:r>
      <w:r w:rsidR="30583F1C">
        <w:rPr/>
        <w:t>atualizados</w:t>
      </w:r>
      <w:r w:rsidR="30583F1C">
        <w:rPr/>
        <w:t xml:space="preserve"> e </w:t>
      </w:r>
      <w:r w:rsidR="30583F1C">
        <w:rPr/>
        <w:t>interpretações</w:t>
      </w:r>
      <w:r w:rsidR="30583F1C">
        <w:rPr/>
        <w:t xml:space="preserve"> </w:t>
      </w:r>
      <w:r w:rsidR="30583F1C">
        <w:rPr/>
        <w:t>consistentes</w:t>
      </w:r>
      <w:r w:rsidR="30583F1C">
        <w:rPr/>
        <w:t>.</w:t>
      </w:r>
    </w:p>
    <w:p xmlns:wp14="http://schemas.microsoft.com/office/word/2010/wordml" w:rsidP="30583F1C" w14:paraId="50233A7B" wp14:textId="029C7ED9">
      <w:pPr>
        <w:pStyle w:val="ListParagraph"/>
        <w:numPr>
          <w:ilvl w:val="0"/>
          <w:numId w:val="12"/>
        </w:numPr>
        <w:rPr>
          <w:sz w:val="22"/>
          <w:szCs w:val="22"/>
          <w:lang w:val="pt-BR"/>
        </w:rPr>
      </w:pPr>
      <w:r w:rsidRPr="30583F1C" w:rsidR="30583F1C">
        <w:rPr>
          <w:lang w:val="pt-BR"/>
        </w:rPr>
        <w:t>Escalabilidade</w:t>
      </w:r>
      <w:r w:rsidRPr="30583F1C" w:rsidR="30583F1C">
        <w:rPr>
          <w:lang w:val="pt-BR"/>
        </w:rPr>
        <w:t xml:space="preserve">: o </w:t>
      </w:r>
      <w:r w:rsidRPr="30583F1C" w:rsidR="30583F1C">
        <w:rPr>
          <w:lang w:val="pt-BR"/>
        </w:rPr>
        <w:t>modelo</w:t>
      </w:r>
      <w:r w:rsidRPr="30583F1C" w:rsidR="30583F1C">
        <w:rPr>
          <w:lang w:val="pt-BR"/>
        </w:rPr>
        <w:t xml:space="preserve"> </w:t>
      </w:r>
      <w:r w:rsidRPr="30583F1C" w:rsidR="30583F1C">
        <w:rPr>
          <w:lang w:val="pt-BR"/>
        </w:rPr>
        <w:t>pode</w:t>
      </w:r>
      <w:r w:rsidRPr="30583F1C" w:rsidR="30583F1C">
        <w:rPr>
          <w:lang w:val="pt-BR"/>
        </w:rPr>
        <w:t xml:space="preserve"> ser </w:t>
      </w:r>
      <w:r w:rsidRPr="30583F1C" w:rsidR="30583F1C">
        <w:rPr>
          <w:lang w:val="pt-BR"/>
        </w:rPr>
        <w:t>replicado</w:t>
      </w:r>
      <w:r w:rsidRPr="30583F1C" w:rsidR="30583F1C">
        <w:rPr>
          <w:lang w:val="pt-BR"/>
        </w:rPr>
        <w:t xml:space="preserve"> para outros </w:t>
      </w:r>
      <w:r w:rsidRPr="30583F1C" w:rsidR="30583F1C">
        <w:rPr>
          <w:lang w:val="pt-BR"/>
        </w:rPr>
        <w:t>indicadores-chave</w:t>
      </w:r>
      <w:r w:rsidRPr="30583F1C" w:rsidR="30583F1C">
        <w:rPr>
          <w:lang w:val="pt-BR"/>
        </w:rPr>
        <w:t xml:space="preserve"> </w:t>
      </w:r>
      <w:r w:rsidRPr="30583F1C" w:rsidR="30583F1C">
        <w:rPr>
          <w:lang w:val="pt-BR"/>
        </w:rPr>
        <w:t>além</w:t>
      </w:r>
      <w:r w:rsidRPr="30583F1C" w:rsidR="30583F1C">
        <w:rPr>
          <w:lang w:val="pt-BR"/>
        </w:rPr>
        <w:t xml:space="preserve"> do TPV, </w:t>
      </w:r>
      <w:r w:rsidRPr="30583F1C" w:rsidR="30583F1C">
        <w:rPr>
          <w:lang w:val="pt-BR"/>
        </w:rPr>
        <w:t>como</w:t>
      </w:r>
      <w:r w:rsidRPr="30583F1C" w:rsidR="30583F1C">
        <w:rPr>
          <w:lang w:val="pt-BR"/>
        </w:rPr>
        <w:t xml:space="preserve"> ticket </w:t>
      </w:r>
      <w:r w:rsidRPr="30583F1C" w:rsidR="30583F1C">
        <w:rPr>
          <w:lang w:val="pt-BR"/>
        </w:rPr>
        <w:t>médio</w:t>
      </w:r>
      <w:r w:rsidRPr="30583F1C" w:rsidR="30583F1C">
        <w:rPr>
          <w:lang w:val="pt-BR"/>
        </w:rPr>
        <w:t xml:space="preserve">, volume de </w:t>
      </w:r>
      <w:r w:rsidRPr="30583F1C" w:rsidR="30583F1C">
        <w:rPr>
          <w:lang w:val="pt-BR"/>
        </w:rPr>
        <w:t>transações</w:t>
      </w:r>
      <w:r w:rsidRPr="30583F1C" w:rsidR="30583F1C">
        <w:rPr>
          <w:lang w:val="pt-BR"/>
        </w:rPr>
        <w:t xml:space="preserve"> </w:t>
      </w:r>
      <w:r w:rsidRPr="30583F1C" w:rsidR="30583F1C">
        <w:rPr>
          <w:lang w:val="pt-BR"/>
        </w:rPr>
        <w:t>ou</w:t>
      </w:r>
      <w:r w:rsidRPr="30583F1C" w:rsidR="30583F1C">
        <w:rPr>
          <w:lang w:val="pt-BR"/>
        </w:rPr>
        <w:t xml:space="preserve"> churn.</w:t>
      </w:r>
    </w:p>
    <w:p xmlns:wp14="http://schemas.microsoft.com/office/word/2010/wordml" w14:paraId="7ADF52FB" wp14:textId="77777777">
      <w:pPr>
        <w:pStyle w:val="Heading2"/>
      </w:pPr>
      <w:r>
        <w:t>7. Próximos Passos</w:t>
      </w:r>
    </w:p>
    <w:p xmlns:wp14="http://schemas.microsoft.com/office/word/2010/wordml" w:rsidP="30583F1C" w14:paraId="56E5EE60" wp14:textId="2C6C5AF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30583F1C">
        <w:rPr/>
        <w:t>Levantamento</w:t>
      </w:r>
      <w:r w:rsidR="30583F1C">
        <w:rPr/>
        <w:t xml:space="preserve"> de </w:t>
      </w:r>
      <w:r w:rsidR="30583F1C">
        <w:rPr/>
        <w:t>fontes</w:t>
      </w:r>
      <w:r w:rsidR="30583F1C">
        <w:rPr/>
        <w:t xml:space="preserve"> de dados e </w:t>
      </w:r>
      <w:r w:rsidR="30583F1C">
        <w:rPr/>
        <w:t>definições</w:t>
      </w:r>
      <w:r w:rsidR="30583F1C">
        <w:rPr/>
        <w:t xml:space="preserve"> de </w:t>
      </w:r>
      <w:r w:rsidR="30583F1C">
        <w:rPr/>
        <w:t>regras</w:t>
      </w:r>
      <w:r w:rsidR="30583F1C">
        <w:rPr/>
        <w:t xml:space="preserve"> de </w:t>
      </w:r>
      <w:r w:rsidR="30583F1C">
        <w:rPr/>
        <w:t>alerta</w:t>
      </w:r>
      <w:r w:rsidR="30583F1C">
        <w:rPr/>
        <w:t>.</w:t>
      </w:r>
    </w:p>
    <w:p xmlns:wp14="http://schemas.microsoft.com/office/word/2010/wordml" w:rsidP="30583F1C" w14:paraId="56335D96" wp14:textId="1FE8D109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30583F1C">
        <w:rPr/>
        <w:t>Mapeamento</w:t>
      </w:r>
      <w:r w:rsidR="30583F1C">
        <w:rPr/>
        <w:t xml:space="preserve"> dos </w:t>
      </w:r>
      <w:r w:rsidR="30583F1C">
        <w:rPr/>
        <w:t>segmentos</w:t>
      </w:r>
      <w:r w:rsidR="30583F1C">
        <w:rPr/>
        <w:t xml:space="preserve"> e </w:t>
      </w:r>
      <w:r w:rsidR="30583F1C">
        <w:rPr/>
        <w:t>variáveis</w:t>
      </w:r>
      <w:r w:rsidR="30583F1C">
        <w:rPr/>
        <w:t xml:space="preserve"> </w:t>
      </w:r>
      <w:r w:rsidR="30583F1C">
        <w:rPr/>
        <w:t>relevantes</w:t>
      </w:r>
      <w:r w:rsidR="30583F1C">
        <w:rPr/>
        <w:t xml:space="preserve"> (</w:t>
      </w:r>
      <w:r w:rsidR="30583F1C">
        <w:rPr/>
        <w:t>produto</w:t>
      </w:r>
      <w:r w:rsidR="30583F1C">
        <w:rPr/>
        <w:t xml:space="preserve">, </w:t>
      </w:r>
      <w:r w:rsidR="30583F1C">
        <w:rPr/>
        <w:t>cliente</w:t>
      </w:r>
      <w:r w:rsidR="30583F1C">
        <w:rPr/>
        <w:t xml:space="preserve">, </w:t>
      </w:r>
      <w:r w:rsidR="30583F1C">
        <w:rPr/>
        <w:t>método</w:t>
      </w:r>
      <w:r w:rsidR="30583F1C">
        <w:rPr/>
        <w:t>).</w:t>
      </w:r>
    </w:p>
    <w:p xmlns:wp14="http://schemas.microsoft.com/office/word/2010/wordml" w:rsidP="30583F1C" w14:paraId="2DA01041" wp14:textId="7B35BD5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30583F1C">
        <w:rPr/>
        <w:t>Construção</w:t>
      </w:r>
      <w:r w:rsidR="30583F1C">
        <w:rPr/>
        <w:t xml:space="preserve"> de </w:t>
      </w:r>
      <w:r w:rsidR="30583F1C">
        <w:rPr/>
        <w:t>lógica</w:t>
      </w:r>
      <w:r w:rsidR="30583F1C">
        <w:rPr/>
        <w:t xml:space="preserve"> de </w:t>
      </w:r>
      <w:r w:rsidR="30583F1C">
        <w:rPr/>
        <w:t>comparação</w:t>
      </w:r>
      <w:r w:rsidR="30583F1C">
        <w:rPr/>
        <w:t xml:space="preserve"> e </w:t>
      </w:r>
      <w:r w:rsidR="30583F1C">
        <w:rPr/>
        <w:t>envio</w:t>
      </w:r>
      <w:r w:rsidR="30583F1C">
        <w:rPr/>
        <w:t xml:space="preserve"> </w:t>
      </w:r>
      <w:r w:rsidR="30583F1C">
        <w:rPr/>
        <w:t>automatizado</w:t>
      </w:r>
      <w:r w:rsidR="30583F1C">
        <w:rPr/>
        <w:t>.</w:t>
      </w:r>
    </w:p>
    <w:p xmlns:wp14="http://schemas.microsoft.com/office/word/2010/wordml" w:rsidP="30583F1C" w14:paraId="6CBC6D33" wp14:textId="3C799565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30583F1C">
        <w:rPr/>
        <w:t xml:space="preserve">Testes </w:t>
      </w:r>
      <w:r w:rsidR="30583F1C">
        <w:rPr/>
        <w:t>em</w:t>
      </w:r>
      <w:r w:rsidR="30583F1C">
        <w:rPr/>
        <w:t xml:space="preserve"> </w:t>
      </w:r>
      <w:r w:rsidR="30583F1C">
        <w:rPr/>
        <w:t>ambiente</w:t>
      </w:r>
      <w:r w:rsidR="30583F1C">
        <w:rPr/>
        <w:t xml:space="preserve"> </w:t>
      </w:r>
      <w:r w:rsidR="30583F1C">
        <w:rPr/>
        <w:t>controlado</w:t>
      </w:r>
      <w:r w:rsidR="30583F1C">
        <w:rPr/>
        <w:t xml:space="preserve"> e </w:t>
      </w:r>
      <w:r w:rsidR="30583F1C">
        <w:rPr/>
        <w:t>validação</w:t>
      </w:r>
      <w:r w:rsidR="30583F1C">
        <w:rPr/>
        <w:t xml:space="preserve"> com </w:t>
      </w:r>
      <w:r w:rsidR="30583F1C">
        <w:rPr/>
        <w:t>usuários-chave</w:t>
      </w:r>
      <w:r w:rsidR="30583F1C">
        <w:rPr/>
        <w:t>.</w:t>
      </w:r>
    </w:p>
    <w:p xmlns:wp14="http://schemas.microsoft.com/office/word/2010/wordml" w:rsidP="30583F1C" w14:paraId="622C36D0" wp14:textId="55A3F80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30583F1C">
        <w:rPr/>
        <w:t xml:space="preserve">Go-live com </w:t>
      </w:r>
      <w:r w:rsidR="30583F1C">
        <w:rPr/>
        <w:t>cronograma</w:t>
      </w:r>
      <w:r w:rsidR="30583F1C">
        <w:rPr/>
        <w:t xml:space="preserve"> de </w:t>
      </w:r>
      <w:r w:rsidR="30583F1C">
        <w:rPr/>
        <w:t>monitoramento</w:t>
      </w:r>
      <w:r w:rsidR="30583F1C">
        <w:rPr/>
        <w:t xml:space="preserve"> </w:t>
      </w:r>
      <w:r w:rsidR="30583F1C">
        <w:rPr/>
        <w:t>contínuo</w:t>
      </w:r>
      <w:r w:rsidR="30583F1C">
        <w:rPr/>
        <w:t xml:space="preserve"> e </w:t>
      </w:r>
      <w:r w:rsidR="30583F1C">
        <w:rPr/>
        <w:t>ajustes</w:t>
      </w:r>
      <w:r w:rsidR="30583F1C">
        <w:rPr/>
        <w:t xml:space="preserve"> </w:t>
      </w:r>
      <w:r w:rsidR="30583F1C">
        <w:rPr/>
        <w:t>finos</w:t>
      </w:r>
      <w:r w:rsidR="30583F1C">
        <w:rPr/>
        <w:t>.</w:t>
      </w:r>
    </w:p>
    <w:p xmlns:wp14="http://schemas.microsoft.com/office/word/2010/wordml" w14:paraId="6886F150" wp14:textId="77777777">
      <w:pPr>
        <w:pStyle w:val="Heading2"/>
      </w:pPr>
      <w:r>
        <w:t>8. Considerações Finais</w:t>
      </w:r>
    </w:p>
    <w:p xmlns:wp14="http://schemas.microsoft.com/office/word/2010/wordml" w14:paraId="10FF6559" wp14:textId="77777777">
      <w:r>
        <w:t>A proposta visa transformar o processo de acompanhamento do TPV em uma operação proativa, escalável e orientada a dados, reforçando a capacidade da empresa em agir com rapidez frente às variações do mercado e mantendo a performance sob controle em tempo real.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2">
    <w:nsid w:val="40d1f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cd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564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e1e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D2AD00"/>
    <w:rsid w:val="0BD2AD00"/>
    <w:rsid w:val="15FCB091"/>
    <w:rsid w:val="263293BE"/>
    <w:rsid w:val="30583F1C"/>
    <w:rsid w:val="48E40D0B"/>
    <w:rsid w:val="5052A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B3BFAB50-3A58-40D9-827F-126F340B0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AMANDA STALOCH MAFRA</lastModifiedBy>
  <revision>2</revision>
  <dcterms:created xsi:type="dcterms:W3CDTF">2013-12-23T23:15:00.0000000Z</dcterms:created>
  <dcterms:modified xsi:type="dcterms:W3CDTF">2025-08-05T20:55:50.8748468Z</dcterms:modified>
  <category/>
</coreProperties>
</file>